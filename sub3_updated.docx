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4030" w14:textId="7523680B" w:rsidR="00893518" w:rsidRPr="007E5F0D" w:rsidRDefault="00000000">
      <w:pPr>
        <w:pStyle w:val="1"/>
        <w:rPr>
          <w:sz w:val="44"/>
          <w:szCs w:val="44"/>
        </w:rPr>
      </w:pPr>
      <w:r w:rsidRPr="007E5F0D">
        <w:rPr>
          <w:sz w:val="44"/>
          <w:szCs w:val="44"/>
        </w:rPr>
        <w:t>Submission 3: Detailed Design for "</w:t>
      </w:r>
      <w:proofErr w:type="spellStart"/>
      <w:r w:rsidRPr="007E5F0D">
        <w:rPr>
          <w:sz w:val="44"/>
          <w:szCs w:val="44"/>
        </w:rPr>
        <w:t>Munchly</w:t>
      </w:r>
      <w:proofErr w:type="spellEnd"/>
      <w:r w:rsidRPr="007E5F0D">
        <w:rPr>
          <w:sz w:val="44"/>
          <w:szCs w:val="44"/>
        </w:rPr>
        <w:t>"</w:t>
      </w:r>
    </w:p>
    <w:p w14:paraId="15F55DB6" w14:textId="77777777" w:rsidR="00893518" w:rsidRDefault="00000000">
      <w:pPr>
        <w:pStyle w:val="21"/>
      </w:pPr>
      <w:r>
        <w:t>1. Architecture Overview</w:t>
      </w:r>
    </w:p>
    <w:p w14:paraId="0118D4A8" w14:textId="77777777" w:rsidR="00893518" w:rsidRDefault="00000000">
      <w:r>
        <w:t>The "Munchly" application follows the Model-View-Controller (MVC) architectural pattern, implemented within a Client-Server Architecture. The separation of concerns ensures modularity, scalability, and maintainability.</w:t>
      </w:r>
    </w:p>
    <w:p w14:paraId="30A2D3B9" w14:textId="77777777" w:rsidR="00893518" w:rsidRDefault="00000000">
      <w:pPr>
        <w:pStyle w:val="31"/>
      </w:pPr>
      <w:r>
        <w:t>Model:</w:t>
      </w:r>
    </w:p>
    <w:p w14:paraId="71A13DDE" w14:textId="77777777" w:rsidR="00893518" w:rsidRDefault="00000000">
      <w:r>
        <w:t>- Resides on the server (Express.js).</w:t>
      </w:r>
      <w:r>
        <w:br/>
        <w:t>- Handles data storage and retrieval from Firebase Firestore.</w:t>
      </w:r>
      <w:r>
        <w:br/>
        <w:t>- Manages fridge inventory, user data, and recipe storage.</w:t>
      </w:r>
      <w:r>
        <w:br/>
        <w:t>- Interacts with Gemini for dynamic recipe generation.</w:t>
      </w:r>
    </w:p>
    <w:p w14:paraId="51CF54F0" w14:textId="77777777" w:rsidR="00893518" w:rsidRDefault="00000000">
      <w:pPr>
        <w:pStyle w:val="31"/>
      </w:pPr>
      <w:r>
        <w:t>View:</w:t>
      </w:r>
    </w:p>
    <w:p w14:paraId="19FA50FC" w14:textId="77777777" w:rsidR="00893518" w:rsidRDefault="00000000">
      <w:r>
        <w:t>- Resides on the client (React).</w:t>
      </w:r>
      <w:r>
        <w:br/>
        <w:t>- Provides an interactive, responsive user interface optimized for mobile.</w:t>
      </w:r>
      <w:r>
        <w:br/>
        <w:t>- Displays data such as inventory, recipes, and other features.</w:t>
      </w:r>
    </w:p>
    <w:p w14:paraId="33018633" w14:textId="77777777" w:rsidR="00893518" w:rsidRDefault="00000000">
      <w:pPr>
        <w:pStyle w:val="31"/>
      </w:pPr>
      <w:r>
        <w:t>Controller:</w:t>
      </w:r>
    </w:p>
    <w:p w14:paraId="5C862446" w14:textId="77777777" w:rsidR="00893518" w:rsidRDefault="00000000">
      <w:r>
        <w:t>- Resides on the server (Express.js).</w:t>
      </w:r>
      <w:r>
        <w:br/>
        <w:t>- Processes client requests, communicates with the Model, and sends responses back to the View.</w:t>
      </w:r>
      <w:r>
        <w:br/>
        <w:t>- Handles logic for Google Vision API, Firebase, and Gemini AI integration.</w:t>
      </w:r>
    </w:p>
    <w:p w14:paraId="212A71CA" w14:textId="77777777" w:rsidR="00893518" w:rsidRDefault="00000000">
      <w:pPr>
        <w:pStyle w:val="21"/>
      </w:pPr>
      <w:r>
        <w:t>2. System Components</w:t>
      </w:r>
    </w:p>
    <w:p w14:paraId="745C1C7C" w14:textId="77777777" w:rsidR="00893518" w:rsidRDefault="00000000">
      <w:pPr>
        <w:pStyle w:val="31"/>
      </w:pPr>
      <w:r>
        <w:t>Frontend (View):</w:t>
      </w:r>
    </w:p>
    <w:p w14:paraId="0CBDB38A" w14:textId="77777777" w:rsidR="00893518" w:rsidRDefault="00000000">
      <w:r>
        <w:t>- React: For dynamic and responsive UI development.</w:t>
      </w:r>
      <w:r>
        <w:br/>
        <w:t>- React Native (if needed): For native mobile functionality.</w:t>
      </w:r>
      <w:r>
        <w:br/>
        <w:t>- UI Features:</w:t>
      </w:r>
      <w:r>
        <w:br/>
        <w:t xml:space="preserve">  - Camera interface for scanning fridge contents.</w:t>
      </w:r>
      <w:r>
        <w:br/>
        <w:t xml:space="preserve">  - Inventory and recipe screens.</w:t>
      </w:r>
    </w:p>
    <w:p w14:paraId="649D7D96" w14:textId="77777777" w:rsidR="00893518" w:rsidRDefault="00000000">
      <w:pPr>
        <w:pStyle w:val="31"/>
      </w:pPr>
      <w:r>
        <w:t>Backend (Controller):</w:t>
      </w:r>
    </w:p>
    <w:p w14:paraId="08E7D623" w14:textId="77777777" w:rsidR="00893518" w:rsidRDefault="00000000">
      <w:r>
        <w:t>- Express.js: For server-side logic and API management.</w:t>
      </w:r>
      <w:r>
        <w:br/>
        <w:t>- Firebase Admin SDK: For database and storage operations.</w:t>
      </w:r>
      <w:r>
        <w:br/>
        <w:t>- Gemini: For generating dynamic and personalized recipes.</w:t>
      </w:r>
    </w:p>
    <w:p w14:paraId="410EACBF" w14:textId="77777777" w:rsidR="00893518" w:rsidRDefault="00000000">
      <w:pPr>
        <w:pStyle w:val="31"/>
      </w:pPr>
      <w:r>
        <w:t>Database (Model):</w:t>
      </w:r>
    </w:p>
    <w:p w14:paraId="6B05DF6B" w14:textId="77777777" w:rsidR="00893518" w:rsidRDefault="00000000">
      <w:r>
        <w:t>- Firebase Firestore: Stores user inventory, preferences, and recipes.</w:t>
      </w:r>
      <w:r>
        <w:br/>
        <w:t>- Firebase Storage: Manages image uploads.</w:t>
      </w:r>
    </w:p>
    <w:p w14:paraId="5B590960" w14:textId="77777777" w:rsidR="00893518" w:rsidRDefault="00000000">
      <w:pPr>
        <w:pStyle w:val="21"/>
      </w:pPr>
      <w:r>
        <w:lastRenderedPageBreak/>
        <w:t>3. Data Flow</w:t>
      </w:r>
    </w:p>
    <w:p w14:paraId="01C98B4F" w14:textId="77777777" w:rsidR="00893518" w:rsidRDefault="00000000">
      <w:pPr>
        <w:pStyle w:val="31"/>
      </w:pPr>
      <w:r>
        <w:t>Image Input:</w:t>
      </w:r>
    </w:p>
    <w:p w14:paraId="2BF20A9A" w14:textId="77777777" w:rsidR="00893518" w:rsidRDefault="00000000">
      <w:r>
        <w:t>- Users capture or upload fridge images via the client (React).</w:t>
      </w:r>
      <w:r>
        <w:br/>
        <w:t>- The image is sent to the server, where the Google Vision API processes it to identify items.</w:t>
      </w:r>
    </w:p>
    <w:p w14:paraId="7F8D7290" w14:textId="77777777" w:rsidR="00893518" w:rsidRDefault="00000000">
      <w:pPr>
        <w:pStyle w:val="31"/>
      </w:pPr>
      <w:r>
        <w:t>Data Management:</w:t>
      </w:r>
    </w:p>
    <w:p w14:paraId="7070ED21" w14:textId="77777777" w:rsidR="00893518" w:rsidRDefault="00000000">
      <w:r>
        <w:t>- Identified items are stored and updated in Firebase Firestore.</w:t>
      </w:r>
      <w:r>
        <w:br/>
        <w:t>- Recipes are retrieved from Firebase or generated dynamically via Gemini.</w:t>
      </w:r>
    </w:p>
    <w:p w14:paraId="3745FDB4" w14:textId="77777777" w:rsidR="00893518" w:rsidRDefault="00000000">
      <w:pPr>
        <w:pStyle w:val="21"/>
      </w:pPr>
      <w:r>
        <w:t>4. API Design</w:t>
      </w:r>
    </w:p>
    <w:p w14:paraId="1322BFD4" w14:textId="77777777" w:rsidR="00893518" w:rsidRDefault="00000000">
      <w:pPr>
        <w:pStyle w:val="31"/>
      </w:pPr>
      <w:r>
        <w:t>Express API Endpoints:</w:t>
      </w:r>
    </w:p>
    <w:p w14:paraId="3725EEE6" w14:textId="77777777" w:rsidR="00893518" w:rsidRDefault="00000000">
      <w:r>
        <w:t>- POST /api/upload: Handles image uploads for Google Vision API processing.</w:t>
      </w:r>
      <w:r>
        <w:br/>
        <w:t>- GET /api/inventory: Retrieves the user’s inventory from Firebase Firestore.</w:t>
      </w:r>
      <w:r>
        <w:br/>
        <w:t>- POST /api/recipe: Generates recipes dynamically using Gemini AI.</w:t>
      </w:r>
    </w:p>
    <w:p w14:paraId="454AC0F3" w14:textId="77777777" w:rsidR="00893518" w:rsidRDefault="00000000">
      <w:pPr>
        <w:pStyle w:val="31"/>
      </w:pPr>
      <w:r>
        <w:t>Firebase Firestore Collections:</w:t>
      </w:r>
    </w:p>
    <w:p w14:paraId="5FD90A7C" w14:textId="77777777" w:rsidR="00893518" w:rsidRDefault="00000000">
      <w:r>
        <w:t>- Inventory Collection:</w:t>
      </w:r>
      <w:r>
        <w:br/>
        <w:t xml:space="preserve">  - Fields: item_id, name, category, expiration_date.</w:t>
      </w:r>
      <w:r>
        <w:br/>
        <w:t>- Recipe Collection:</w:t>
      </w:r>
      <w:r>
        <w:br/>
        <w:t xml:space="preserve">  - Fields: recipe_id, name, ingredients, instructions.</w:t>
      </w:r>
    </w:p>
    <w:p w14:paraId="24741994" w14:textId="77777777" w:rsidR="00893518" w:rsidRDefault="00000000">
      <w:pPr>
        <w:pStyle w:val="21"/>
      </w:pPr>
      <w:r>
        <w:t>5. Testing</w:t>
      </w:r>
    </w:p>
    <w:p w14:paraId="15061723" w14:textId="77777777" w:rsidR="00893518" w:rsidRDefault="00000000">
      <w:r>
        <w:t>- Jest: For testing React components and backend logic.</w:t>
      </w:r>
      <w:r>
        <w:br/>
        <w:t>- Supertest: For API endpoint testing in Express.js.</w:t>
      </w:r>
    </w:p>
    <w:p w14:paraId="25B2616C" w14:textId="77777777" w:rsidR="00893518" w:rsidRDefault="00000000">
      <w:pPr>
        <w:pStyle w:val="21"/>
      </w:pPr>
      <w:r>
        <w:t>6. Tools and Technologies</w:t>
      </w:r>
    </w:p>
    <w:p w14:paraId="47503F8E" w14:textId="77777777" w:rsidR="00893518" w:rsidRDefault="00000000">
      <w:r>
        <w:t>- Frontend: React, React Native (if needed).</w:t>
      </w:r>
      <w:r>
        <w:br/>
        <w:t>- Backend: Express.js.</w:t>
      </w:r>
      <w:r>
        <w:br/>
        <w:t>- Database: Firebase Firestore and Firebase Storage.</w:t>
      </w:r>
      <w:r>
        <w:br/>
        <w:t>- Testing: Jest and Supertest.</w:t>
      </w:r>
      <w:r>
        <w:br/>
        <w:t>- AI Integration:</w:t>
      </w:r>
      <w:r>
        <w:br/>
        <w:t xml:space="preserve">  - Google Vision API: For object detection and image recognition.</w:t>
      </w:r>
      <w:r>
        <w:br/>
        <w:t xml:space="preserve">  - Gemini: Integrated with Firebase for seamless personalized recipe generation.</w:t>
      </w:r>
    </w:p>
    <w:sectPr w:rsidR="00893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166969">
    <w:abstractNumId w:val="8"/>
  </w:num>
  <w:num w:numId="2" w16cid:durableId="1130635913">
    <w:abstractNumId w:val="6"/>
  </w:num>
  <w:num w:numId="3" w16cid:durableId="1927569559">
    <w:abstractNumId w:val="5"/>
  </w:num>
  <w:num w:numId="4" w16cid:durableId="335228463">
    <w:abstractNumId w:val="4"/>
  </w:num>
  <w:num w:numId="5" w16cid:durableId="1182743576">
    <w:abstractNumId w:val="7"/>
  </w:num>
  <w:num w:numId="6" w16cid:durableId="1400667565">
    <w:abstractNumId w:val="3"/>
  </w:num>
  <w:num w:numId="7" w16cid:durableId="1134829088">
    <w:abstractNumId w:val="2"/>
  </w:num>
  <w:num w:numId="8" w16cid:durableId="1176923311">
    <w:abstractNumId w:val="1"/>
  </w:num>
  <w:num w:numId="9" w16cid:durableId="134482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43A35"/>
    <w:rsid w:val="007E5F0D"/>
    <w:rsid w:val="008935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7307A"/>
  <w14:defaultImageDpi w14:val="300"/>
  <w15:docId w15:val="{8085C5B5-1DD4-4EA2-B74A-AF289336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Eden Sadon</cp:lastModifiedBy>
  <cp:revision>2</cp:revision>
  <dcterms:created xsi:type="dcterms:W3CDTF">2025-01-25T12:52:00Z</dcterms:created>
  <dcterms:modified xsi:type="dcterms:W3CDTF">2025-01-25T12:52:00Z</dcterms:modified>
  <cp:category/>
</cp:coreProperties>
</file>